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A9FDE" w14:textId="74212FBE" w:rsidR="00FD7646" w:rsidRDefault="00FA2556">
      <w:pPr>
        <w:pStyle w:val="Title"/>
      </w:pPr>
      <w:r>
        <w:t xml:space="preserve">            Project Final Report </w:t>
      </w:r>
    </w:p>
    <w:p w14:paraId="11240994" w14:textId="77777777" w:rsidR="00FD7646" w:rsidRDefault="00000000">
      <w:pPr>
        <w:pStyle w:val="Heading1"/>
      </w:pPr>
      <w:r>
        <w:t>1. INTRODUCTION</w:t>
      </w:r>
    </w:p>
    <w:p w14:paraId="2E90250B" w14:textId="77777777" w:rsidR="00FD7646" w:rsidRDefault="00000000">
      <w:pPr>
        <w:pStyle w:val="Heading2"/>
      </w:pPr>
      <w:r>
        <w:t>1.1 Project Overview</w:t>
      </w:r>
    </w:p>
    <w:p w14:paraId="6AE9EC43" w14:textId="77777777" w:rsidR="00FD7646" w:rsidRDefault="00000000">
      <w:r>
        <w:t>Traffic congestion is a growing problem in urban areas. This project, Traffic Intelligence: Advanced Traffic Volume Estimation with Machine Learning, aims to predict traffic volume using historical traffic data and machine learning algorithms. The goal is to help city planners and transportation departments make informed decisions to reduce congestion and improve traffic flow.</w:t>
      </w:r>
    </w:p>
    <w:p w14:paraId="2B19BB4E" w14:textId="77777777" w:rsidR="00FD7646" w:rsidRDefault="00000000">
      <w:pPr>
        <w:pStyle w:val="Heading2"/>
      </w:pPr>
      <w:r>
        <w:t>1.2 Purpose</w:t>
      </w:r>
    </w:p>
    <w:p w14:paraId="153367A5" w14:textId="77777777" w:rsidR="00FD7646" w:rsidRDefault="00000000">
      <w:r>
        <w:t>The purpose of this project is to develop an intelligent model that can estimate traffic volume based on key factors such as weather, date, and time. The output will help in planning infrastructure, optimizing signal timings, and reducing traffic-related problems.</w:t>
      </w:r>
    </w:p>
    <w:p w14:paraId="701BE347" w14:textId="77777777" w:rsidR="00FD7646" w:rsidRDefault="00000000">
      <w:pPr>
        <w:pStyle w:val="Heading1"/>
      </w:pPr>
      <w:r>
        <w:t>2. OBJECTIVES</w:t>
      </w:r>
    </w:p>
    <w:p w14:paraId="78EB1FCA" w14:textId="77777777" w:rsidR="00FD7646" w:rsidRDefault="00000000">
      <w:r>
        <w:t>- To collect and analyze traffic data.</w:t>
      </w:r>
    </w:p>
    <w:p w14:paraId="6F2F721B" w14:textId="77777777" w:rsidR="00FD7646" w:rsidRDefault="00000000">
      <w:r>
        <w:t>- To preprocess and clean the dataset.</w:t>
      </w:r>
    </w:p>
    <w:p w14:paraId="0A395B0A" w14:textId="77777777" w:rsidR="00FD7646" w:rsidRDefault="00000000">
      <w:r>
        <w:t>- To implement a machine learning model for traffic prediction.</w:t>
      </w:r>
    </w:p>
    <w:p w14:paraId="55665165" w14:textId="77777777" w:rsidR="00FD7646" w:rsidRDefault="00000000">
      <w:r>
        <w:t>- To evaluate model performance using accuracy metrics.</w:t>
      </w:r>
    </w:p>
    <w:p w14:paraId="514D6376" w14:textId="77777777" w:rsidR="00FD7646" w:rsidRDefault="00000000">
      <w:r>
        <w:t>- To deploy a simple web-based application for user interaction.</w:t>
      </w:r>
    </w:p>
    <w:p w14:paraId="20ED828E" w14:textId="77777777" w:rsidR="00FD7646" w:rsidRDefault="00000000">
      <w:pPr>
        <w:pStyle w:val="Heading1"/>
      </w:pPr>
      <w:r>
        <w:t>3. EXISTING SYSTEM</w:t>
      </w:r>
    </w:p>
    <w:p w14:paraId="52B64F83" w14:textId="77777777" w:rsidR="00FD7646" w:rsidRDefault="00000000">
      <w:r>
        <w:t>Existing systems depend on manual traffic observation or basic sensors that only count vehicles without considering real-time influencing factors such as weather, holidays, or time of day. They are less accurate and not scalable.</w:t>
      </w:r>
    </w:p>
    <w:p w14:paraId="37152AD5" w14:textId="77777777" w:rsidR="00FD7646" w:rsidRDefault="00000000">
      <w:pPr>
        <w:pStyle w:val="Heading1"/>
      </w:pPr>
      <w:r>
        <w:t>4. PROPOSED SYSTEM</w:t>
      </w:r>
    </w:p>
    <w:p w14:paraId="421909D7" w14:textId="77777777" w:rsidR="00FD7646" w:rsidRDefault="00000000">
      <w:r>
        <w:t>The proposed system uses machine learning techniques to predict traffic volume more accurately by considering multiple variables. It can be expanded to work in real-time scenarios with live data.</w:t>
      </w:r>
    </w:p>
    <w:p w14:paraId="559B5C7D" w14:textId="77777777" w:rsidR="00FD7646" w:rsidRDefault="00000000">
      <w:pPr>
        <w:pStyle w:val="Heading1"/>
      </w:pPr>
      <w:r>
        <w:t>5. METHODOLOGY</w:t>
      </w:r>
    </w:p>
    <w:p w14:paraId="44380A04" w14:textId="77777777" w:rsidR="00FD7646" w:rsidRDefault="00000000">
      <w:r>
        <w:t>- Data Collection: Data is collected from open-source traffic datasets.</w:t>
      </w:r>
    </w:p>
    <w:p w14:paraId="34E516CB" w14:textId="77777777" w:rsidR="00FD7646" w:rsidRDefault="00000000">
      <w:r>
        <w:lastRenderedPageBreak/>
        <w:t>- Preprocessing: Handling null values, converting timestamps, and feature encoding.</w:t>
      </w:r>
    </w:p>
    <w:p w14:paraId="53A82D55" w14:textId="77777777" w:rsidR="00FD7646" w:rsidRDefault="00000000">
      <w:r>
        <w:t>- Model Training: Trained using algorithms like Random Forest or Linear Regression.</w:t>
      </w:r>
    </w:p>
    <w:p w14:paraId="75DFE992" w14:textId="77777777" w:rsidR="00FD7646" w:rsidRDefault="00000000">
      <w:r>
        <w:t>- Evaluation: Accuracy, RMSE (Root Mean Squared Error), and MAE are used for model performance evaluation.</w:t>
      </w:r>
    </w:p>
    <w:p w14:paraId="2A10821F" w14:textId="77777777" w:rsidR="00FD7646" w:rsidRDefault="00000000">
      <w:r>
        <w:t>- Deployment: A Flask web app is built for user interaction.</w:t>
      </w:r>
    </w:p>
    <w:p w14:paraId="565CB14F" w14:textId="77777777" w:rsidR="00FD7646" w:rsidRDefault="00000000">
      <w:pPr>
        <w:pStyle w:val="Heading1"/>
      </w:pPr>
      <w:r>
        <w:t>6. SYSTEM DESIGN</w:t>
      </w:r>
    </w:p>
    <w:p w14:paraId="3D0AF991" w14:textId="77777777" w:rsidR="00FD7646" w:rsidRDefault="00000000">
      <w:r>
        <w:t>Frontend: HTML, CSS (car image background, input form).</w:t>
      </w:r>
      <w:r>
        <w:br/>
        <w:t>Backend: Python Flask with trained ML model.</w:t>
      </w:r>
      <w:r>
        <w:br/>
        <w:t>Input Parameters: Holiday, Temperature, Rain, Snow, Weather, Year, Month, Day, Hour, Minute, Second.</w:t>
      </w:r>
      <w:r>
        <w:br/>
        <w:t>Output: Predicted traffic volume (average).</w:t>
      </w:r>
    </w:p>
    <w:p w14:paraId="69150FA8" w14:textId="77777777" w:rsidR="00FD7646" w:rsidRDefault="00000000">
      <w:pPr>
        <w:pStyle w:val="Heading1"/>
      </w:pPr>
      <w:r>
        <w:t>7. RESULTS</w:t>
      </w:r>
    </w:p>
    <w:p w14:paraId="68069405" w14:textId="77777777" w:rsidR="00FD7646" w:rsidRDefault="00000000">
      <w:pPr>
        <w:pStyle w:val="Heading2"/>
      </w:pPr>
      <w:r>
        <w:t>7.1 Output Screenshots</w:t>
      </w:r>
    </w:p>
    <w:p w14:paraId="5F69648C" w14:textId="77777777" w:rsidR="00FD7646" w:rsidRDefault="00000000">
      <w:r>
        <w:t>Include the following images as screenshots in your final report:</w:t>
      </w:r>
    </w:p>
    <w:p w14:paraId="69433BCE" w14:textId="77777777" w:rsidR="00FD7646" w:rsidRDefault="00000000">
      <w:r>
        <w:t>- Homepage of the application</w:t>
      </w:r>
    </w:p>
    <w:p w14:paraId="535A2BB8" w14:textId="77777777" w:rsidR="00FD7646" w:rsidRDefault="00000000">
      <w:r>
        <w:t>- Input form with features</w:t>
      </w:r>
    </w:p>
    <w:p w14:paraId="454C2289" w14:textId="77777777" w:rsidR="00FD7646" w:rsidRDefault="00000000">
      <w:r>
        <w:t>- Result showing predicted average traffic volume</w:t>
      </w:r>
    </w:p>
    <w:p w14:paraId="14D5C2CE" w14:textId="77777777" w:rsidR="00FD7646" w:rsidRDefault="00000000">
      <w:r>
        <w:t>- Graphs like bar chart and histogram</w:t>
      </w:r>
    </w:p>
    <w:p w14:paraId="679F14ED" w14:textId="77777777" w:rsidR="00FD7646" w:rsidRDefault="00000000">
      <w:pPr>
        <w:pStyle w:val="Heading1"/>
      </w:pPr>
      <w:r>
        <w:t>8. ADVANTAGES &amp; DISADVANTAGES</w:t>
      </w:r>
    </w:p>
    <w:p w14:paraId="5CF2BBDC" w14:textId="77777777" w:rsidR="00FD7646" w:rsidRDefault="00000000">
      <w:r>
        <w:t>Advantages:</w:t>
      </w:r>
    </w:p>
    <w:p w14:paraId="671DD91C" w14:textId="77777777" w:rsidR="00FD7646" w:rsidRDefault="00000000">
      <w:r>
        <w:t>- Accurate traffic volume prediction.</w:t>
      </w:r>
    </w:p>
    <w:p w14:paraId="7F1F007A" w14:textId="77777777" w:rsidR="00FD7646" w:rsidRDefault="00000000">
      <w:r>
        <w:t>- Useful for smart city planning.</w:t>
      </w:r>
    </w:p>
    <w:p w14:paraId="63624B71" w14:textId="77777777" w:rsidR="00FD7646" w:rsidRDefault="00000000">
      <w:r>
        <w:t>- Scalable to real-time data usage.</w:t>
      </w:r>
    </w:p>
    <w:p w14:paraId="4CF52975" w14:textId="77777777" w:rsidR="00FD7646" w:rsidRDefault="00000000">
      <w:r>
        <w:t>Disadvantages:</w:t>
      </w:r>
    </w:p>
    <w:p w14:paraId="74444D8F" w14:textId="77777777" w:rsidR="00FD7646" w:rsidRDefault="00000000">
      <w:r>
        <w:t>- Accuracy depends on the quality of input data.</w:t>
      </w:r>
    </w:p>
    <w:p w14:paraId="7B6061E7" w14:textId="77777777" w:rsidR="00FD7646" w:rsidRDefault="00000000">
      <w:r>
        <w:t>- Not suitable without proper data preprocessing.</w:t>
      </w:r>
    </w:p>
    <w:p w14:paraId="3B98DDF8" w14:textId="77777777" w:rsidR="00FD7646" w:rsidRDefault="00000000">
      <w:r>
        <w:t>- Real-time deployment needs integration with live data sources.</w:t>
      </w:r>
    </w:p>
    <w:p w14:paraId="72884117" w14:textId="77777777" w:rsidR="00FD7646" w:rsidRDefault="00000000">
      <w:pPr>
        <w:pStyle w:val="Heading1"/>
      </w:pPr>
      <w:r>
        <w:lastRenderedPageBreak/>
        <w:t>9. CONCLUSION</w:t>
      </w:r>
    </w:p>
    <w:p w14:paraId="703612ED" w14:textId="77777777" w:rsidR="00FD7646" w:rsidRDefault="00000000">
      <w:r>
        <w:t>This project successfully demonstrates that machine learning models can estimate traffic volume effectively. The predictions are based on time and weather-related features. The model can be further improved using deep learning and real-time data.</w:t>
      </w:r>
    </w:p>
    <w:p w14:paraId="65810CCD" w14:textId="77777777" w:rsidR="00FD7646" w:rsidRDefault="00000000">
      <w:pPr>
        <w:pStyle w:val="Heading1"/>
      </w:pPr>
      <w:r>
        <w:t>10. FUTURE SCOPE</w:t>
      </w:r>
    </w:p>
    <w:p w14:paraId="22D4F44F" w14:textId="77777777" w:rsidR="00FD7646" w:rsidRDefault="00000000">
      <w:r>
        <w:t>- Integration with real-time traffic sensors and cameras.</w:t>
      </w:r>
    </w:p>
    <w:p w14:paraId="5EAD3A63" w14:textId="77777777" w:rsidR="00FD7646" w:rsidRDefault="00000000">
      <w:r>
        <w:t>- Expansion to city-wide traffic management systems.</w:t>
      </w:r>
    </w:p>
    <w:p w14:paraId="36A5D0F1" w14:textId="77777777" w:rsidR="00FD7646" w:rsidRDefault="00000000">
      <w:r>
        <w:t>- Mobile and cloud-based deployment.</w:t>
      </w:r>
    </w:p>
    <w:p w14:paraId="124D7363" w14:textId="77777777" w:rsidR="00FD7646" w:rsidRDefault="00000000">
      <w:r>
        <w:t>- Advanced prediction using LSTM (Long Short-Term Memory networks).</w:t>
      </w:r>
    </w:p>
    <w:p w14:paraId="40505B88" w14:textId="77777777" w:rsidR="00FD7646" w:rsidRDefault="00000000">
      <w:pPr>
        <w:pStyle w:val="Heading1"/>
      </w:pPr>
      <w:r>
        <w:t>11. APPENDIX</w:t>
      </w:r>
    </w:p>
    <w:p w14:paraId="65D43D95" w14:textId="77777777" w:rsidR="00FD7646" w:rsidRDefault="00000000">
      <w:r>
        <w:t>- Source Code: (Include GitHub or local link if available)</w:t>
      </w:r>
    </w:p>
    <w:p w14:paraId="1A4B5A6B" w14:textId="77777777" w:rsidR="00FD7646" w:rsidRDefault="00000000">
      <w:r>
        <w:t>- Dataset Link: UCI Traffic Volume Dataset or Kaggle Dataset</w:t>
      </w:r>
    </w:p>
    <w:p w14:paraId="57D873D1" w14:textId="77777777" w:rsidR="00FD7646" w:rsidRDefault="00000000">
      <w:r>
        <w:t>- GitHub/Project Demo Link: (If published)</w:t>
      </w:r>
    </w:p>
    <w:sectPr w:rsidR="00FD76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1331527">
    <w:abstractNumId w:val="8"/>
  </w:num>
  <w:num w:numId="2" w16cid:durableId="282225834">
    <w:abstractNumId w:val="6"/>
  </w:num>
  <w:num w:numId="3" w16cid:durableId="1152526859">
    <w:abstractNumId w:val="5"/>
  </w:num>
  <w:num w:numId="4" w16cid:durableId="400830086">
    <w:abstractNumId w:val="4"/>
  </w:num>
  <w:num w:numId="5" w16cid:durableId="2111701928">
    <w:abstractNumId w:val="7"/>
  </w:num>
  <w:num w:numId="6" w16cid:durableId="1420902647">
    <w:abstractNumId w:val="3"/>
  </w:num>
  <w:num w:numId="7" w16cid:durableId="1619875881">
    <w:abstractNumId w:val="2"/>
  </w:num>
  <w:num w:numId="8" w16cid:durableId="911624519">
    <w:abstractNumId w:val="1"/>
  </w:num>
  <w:num w:numId="9" w16cid:durableId="1198350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CB0664"/>
    <w:rsid w:val="00D72A5C"/>
    <w:rsid w:val="00FA2556"/>
    <w:rsid w:val="00FC693F"/>
    <w:rsid w:val="00FD7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E99E4C"/>
  <w14:defaultImageDpi w14:val="300"/>
  <w15:docId w15:val="{CB59D35D-189C-430D-8BFF-3D5958AA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 sujana</cp:lastModifiedBy>
  <cp:revision>2</cp:revision>
  <dcterms:created xsi:type="dcterms:W3CDTF">2025-06-29T06:49:00Z</dcterms:created>
  <dcterms:modified xsi:type="dcterms:W3CDTF">2025-06-29T06:49:00Z</dcterms:modified>
  <cp:category/>
</cp:coreProperties>
</file>